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Manual: Task Management System</w:t>
      </w:r>
    </w:p>
    <w:p>
      <w:pPr>
        <w:pStyle w:val="Heading1"/>
      </w:pPr>
      <w:r>
        <w:t>Introduction</w:t>
      </w:r>
    </w:p>
    <w:p>
      <w:r>
        <w:t>Welcome to the Task Management System. This web-based tool allows you to manage tasks through a simple interface. You can create, view, update, and delete tasks once logged in. The application is secured using AWS Cognito for authentication.</w:t>
      </w:r>
    </w:p>
    <w:p>
      <w:pPr>
        <w:pStyle w:val="Heading1"/>
      </w:pPr>
      <w:r>
        <w:t>Getting Started</w:t>
      </w:r>
    </w:p>
    <w:p>
      <w:r>
        <w:t>Follow these steps to start using the application:</w:t>
      </w:r>
    </w:p>
    <w:p>
      <w:r>
        <w:t>1. Open your web browser and go to the application URL (e.g., http://localhost:5173 or your deployed domain).</w:t>
      </w:r>
    </w:p>
    <w:p>
      <w:r>
        <w:t>2. Click on the 'Sign in' button to authenticate using your registered email.</w:t>
      </w:r>
    </w:p>
    <w:p>
      <w:r>
        <w:t>3. Once signed in, you will see the dashboard with task actions and a task list.</w:t>
      </w:r>
    </w:p>
    <w:p>
      <w:pPr>
        <w:pStyle w:val="Heading1"/>
      </w:pPr>
      <w:r>
        <w:t>Task Actions</w:t>
      </w:r>
    </w:p>
    <w:p>
      <w:pPr>
        <w:pStyle w:val="Heading2"/>
      </w:pPr>
      <w:r>
        <w:t>Create a Task</w:t>
      </w:r>
    </w:p>
    <w:p>
      <w:r>
        <w:t>1. Enter a title in the 'Title' field.</w:t>
      </w:r>
    </w:p>
    <w:p>
      <w:r>
        <w:t>2. Enter a description in the 'Description' field.</w:t>
      </w:r>
    </w:p>
    <w:p>
      <w:r>
        <w:t>3. Click the 'Create Task' button to submit.</w:t>
      </w:r>
    </w:p>
    <w:p>
      <w:pPr>
        <w:pStyle w:val="Heading2"/>
      </w:pPr>
      <w:r>
        <w:t>View Tasks</w:t>
      </w:r>
    </w:p>
    <w:p>
      <w:r>
        <w:t>1. Click on the 'GET Tasks' button to fetch and display all existing tasks.</w:t>
      </w:r>
    </w:p>
    <w:p>
      <w:r>
        <w:t>2. The task list will appear below the button showing Title, Description, and Status.</w:t>
      </w:r>
    </w:p>
    <w:p>
      <w:pPr>
        <w:pStyle w:val="Heading2"/>
      </w:pPr>
      <w:r>
        <w:t>Update a Task</w:t>
      </w:r>
    </w:p>
    <w:p>
      <w:r>
        <w:t>1. Enter new title and description in the input fields beside the task you want to update.</w:t>
      </w:r>
    </w:p>
    <w:p>
      <w:r>
        <w:t>2. Click the 'Update' button to apply the changes.</w:t>
      </w:r>
    </w:p>
    <w:p>
      <w:pPr>
        <w:pStyle w:val="Heading2"/>
      </w:pPr>
      <w:r>
        <w:t>Delete a Task</w:t>
      </w:r>
    </w:p>
    <w:p>
      <w:r>
        <w:t>1. Click the 'Delete' button next to the task you want to remove.</w:t>
      </w:r>
    </w:p>
    <w:p>
      <w:r>
        <w:t>2. The task will be deleted and removed from the list.</w:t>
      </w:r>
    </w:p>
    <w:p>
      <w:pPr>
        <w:pStyle w:val="Heading1"/>
      </w:pPr>
      <w:r>
        <w:t>Sign Out</w:t>
      </w:r>
    </w:p>
    <w:p>
      <w:r>
        <w:t>Click on the 'Sign out' button at any time to log out of the application.</w:t>
      </w:r>
    </w:p>
    <w:p>
      <w:pPr>
        <w:pStyle w:val="Heading1"/>
      </w:pPr>
      <w:r>
        <w:t>Tips</w:t>
      </w:r>
    </w:p>
    <w:p>
      <w:r>
        <w:t>• Make sure your internet connection is active.</w:t>
      </w:r>
    </w:p>
    <w:p>
      <w:r>
        <w:t>• If a button doesn't respond, check the browser console for any authentication issues.</w:t>
      </w:r>
    </w:p>
    <w:p>
      <w:r>
        <w:t>• Use updated browsers like Chrome or Firefox for best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